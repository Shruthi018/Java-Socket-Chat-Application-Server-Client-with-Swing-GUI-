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Shruthika S</w:t>
      </w:r>
    </w:p>
    <w:p>
      <w:r>
        <w:t>Full Stack Developer</w:t>
      </w:r>
    </w:p>
    <w:p>
      <w:r>
        <w:t>Tamil Nadu, India</w:t>
      </w:r>
    </w:p>
    <w:p>
      <w:r>
        <w:t>shruthika179@gmail.com | 9788512492</w:t>
      </w:r>
    </w:p>
    <w:p>
      <w:r>
        <w:t>LinkedIn: https://www.linkedin.com/in/shruthika-s17/</w:t>
      </w:r>
    </w:p>
    <w:p>
      <w:r>
        <w:t>GitHub: https://github.com/Shruthi018</w:t>
      </w:r>
    </w:p>
    <w:p/>
    <w:p>
      <w:r>
        <w:t>Executive Summary</w:t>
      </w:r>
    </w:p>
    <w:p>
      <w:r>
        <w:t>Motivated and detail-oriented Full Stack Developer with hands-on experience in building responsive web applications using Java, HTML, CSS, JavaScript, React, and MySQL. Passionate about solving real-world problems through efficient code and intuitive UI. Adept in team collaboration, agile development, and continuous learning through internships and real-time project development.</w:t>
      </w:r>
    </w:p>
    <w:p/>
    <w:p>
      <w:r>
        <w:t>Technical Skills</w:t>
      </w:r>
    </w:p>
    <w:p>
      <w:r>
        <w:t>Languages: Java, HTML, CSS, JavaScript</w:t>
      </w:r>
    </w:p>
    <w:p>
      <w:r>
        <w:t>Databases: MySQL</w:t>
      </w:r>
    </w:p>
    <w:p>
      <w:r>
        <w:t>Frontend: React.js, Bootstrap</w:t>
      </w:r>
    </w:p>
    <w:p>
      <w:r>
        <w:t>Tools &amp; Technologies: VS Code, Eclipse IDE, Git, GitHub, XAMPP, MS Office, Canva</w:t>
      </w:r>
    </w:p>
    <w:p>
      <w:r>
        <w:t>Soft Skills: Communication, Time Management, Teamwork, Quick Learner</w:t>
      </w:r>
    </w:p>
    <w:p/>
    <w:p>
      <w:r>
        <w:t>Projects</w:t>
      </w:r>
    </w:p>
    <w:p>
      <w:r>
        <w:t>1. MealMagic - Food Ordering Website</w:t>
      </w:r>
    </w:p>
    <w:p>
      <w:r>
        <w:t>Technologies: React.js, Material UI, HTML, CSS, JavaScript</w:t>
      </w:r>
    </w:p>
    <w:p>
      <w:r>
        <w:t>- Designed a restaurant-style menu page using reusable components.</w:t>
      </w:r>
    </w:p>
    <w:p>
      <w:r>
        <w:t>- Integrated Material UI for UI components with clean navigation.</w:t>
      </w:r>
    </w:p>
    <w:p/>
    <w:p>
      <w:r>
        <w:t>2. Herbal Health Advisor using Fuzzy Logic</w:t>
      </w:r>
    </w:p>
    <w:p>
      <w:r>
        <w:t>Technologies: Python, Fuzzy Logic, GUI Tools</w:t>
      </w:r>
    </w:p>
    <w:p>
      <w:r>
        <w:t>- Built a GUI-based advisor to recommend herbal solutions using fuzzy logic.</w:t>
      </w:r>
    </w:p>
    <w:p>
      <w:r>
        <w:t>- Demonstrated in the workshop "Soft Computing with Fuzzy Logic in Computational Intelligence."</w:t>
      </w:r>
    </w:p>
    <w:p/>
    <w:p>
      <w:r>
        <w:t>3. SKY-Travels - Travel Agency Website</w:t>
      </w:r>
    </w:p>
    <w:p>
      <w:r>
        <w:t>Technologies: HTML, CSS, JavaScript</w:t>
      </w:r>
    </w:p>
    <w:p>
      <w:r>
        <w:t>- Created a fully functional static website for a travel agency.</w:t>
      </w:r>
    </w:p>
    <w:p/>
    <w:p>
      <w:r>
        <w:t>4. Car Animation with HTML and CSS</w:t>
      </w:r>
    </w:p>
    <w:p>
      <w:r>
        <w:t>- Developed a visually engaging animation using only HTML and CSS.</w:t>
      </w:r>
    </w:p>
    <w:p/>
    <w:p>
      <w:r>
        <w:t>5. Tech Company Landing Page</w:t>
      </w:r>
    </w:p>
    <w:p>
      <w:r>
        <w:t>- Designed a modern responsive layout suitable for tech startup promotion.</w:t>
      </w:r>
    </w:p>
    <w:p/>
    <w:p>
      <w:r>
        <w:t>Internships</w:t>
      </w:r>
    </w:p>
    <w:p>
      <w:r>
        <w:t>1. Frontend Development Intern - Vital Skill (Remote)</w:t>
      </w:r>
    </w:p>
    <w:p>
      <w:r>
        <w:t>Duration: 1 Month</w:t>
      </w:r>
    </w:p>
    <w:p>
      <w:r>
        <w:t>- Developed a food ordering application UI using React.js.</w:t>
      </w:r>
    </w:p>
    <w:p>
      <w:r>
        <w:t>- Created components, cards, and navigation bar with Material UI.</w:t>
      </w:r>
    </w:p>
    <w:p/>
    <w:p>
      <w:r>
        <w:t>2. Internship - SSRTIC, Papanasam</w:t>
      </w:r>
    </w:p>
    <w:p>
      <w:r>
        <w:t>Duration: Final Year Project Internship</w:t>
      </w:r>
    </w:p>
    <w:p>
      <w:r>
        <w:t>- Designed and implemented the "Herbal Health Advisor" project.</w:t>
      </w:r>
    </w:p>
    <w:p/>
    <w:p>
      <w:r>
        <w:t>3. Python Programming Intern - LearnElectronics (Remote)</w:t>
      </w:r>
    </w:p>
    <w:p>
      <w:r>
        <w:t>Duration: 1 Month</w:t>
      </w:r>
    </w:p>
    <w:p>
      <w:r>
        <w:t>- Learned core Python and applied it to basic GUI-based projects.</w:t>
      </w:r>
    </w:p>
    <w:p/>
    <w:p>
      <w:r>
        <w:t>Education</w:t>
      </w:r>
    </w:p>
    <w:p>
      <w:r>
        <w:t>B.Tech Information Technology</w:t>
      </w:r>
    </w:p>
    <w:p>
      <w:r>
        <w:t>Anjalai Ammal Mahalingam Engineering College, Tamil Nadu</w:t>
      </w:r>
    </w:p>
    <w:p>
      <w:r>
        <w:t>CGPA: 8.2 | Year of Passing: 2025</w:t>
      </w:r>
    </w:p>
    <w:p/>
    <w:p>
      <w:r>
        <w:t>Certifications</w:t>
      </w:r>
    </w:p>
    <w:p>
      <w:r>
        <w:t>- Java Programming - Spoken Tutorial, IIT Bombay</w:t>
      </w:r>
    </w:p>
    <w:p>
      <w:r>
        <w:t>- Python Programming - NPTEL</w:t>
      </w:r>
    </w:p>
    <w:p>
      <w:r>
        <w:t>- HTML &amp; CSS - Udemy</w:t>
      </w:r>
    </w:p>
    <w:p>
      <w:r>
        <w:t>- Web Development Workshop - SSRTIC</w:t>
      </w:r>
    </w:p>
    <w:p/>
    <w:p>
      <w:r>
        <w:t>Achievements</w:t>
      </w:r>
    </w:p>
    <w:p>
      <w:r>
        <w:t>- Presented "Herbal Health Advisor using Fuzzy Logic" at a national-level workshop.</w:t>
      </w:r>
    </w:p>
    <w:p>
      <w:r>
        <w:t>- Successfully completed frontend development and Python-based internships.</w:t>
      </w:r>
    </w:p>
    <w:p/>
    <w:p>
      <w:r>
        <w:t>Portfolio</w:t>
      </w:r>
    </w:p>
    <w:p>
      <w:r>
        <w:t>GitHub Portfolio: https://github.com/Shruthi018</w:t>
      </w:r>
    </w:p>
    <w:p>
      <w:r>
        <w:t>Project Demo Videos: https://youtube.com/@shruthika018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